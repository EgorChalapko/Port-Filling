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3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7718"/>
        <w:gridCol w:w="201"/>
        <w:gridCol w:w="201"/>
        <w:gridCol w:w="890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Введите Ваше имя:"/>
              <w:tag w:val="Введите Ваше имя:"/>
              <w:id w:val="1888060227"/>
              <w:placeholder>
                <w:docPart w:val="727035B1D3CE4F10B5E94E327E424EF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76126A" w:rsidP="00D611FE">
                <w:pPr>
                  <w:pStyle w:val="afffff9"/>
                </w:pPr>
                <w:proofErr w:type="spellStart"/>
                <w:r>
                  <w:t>Чалапко</w:t>
                </w:r>
                <w:proofErr w:type="spellEnd"/>
                <w:r>
                  <w:t xml:space="preserve"> Егор Витальевич</w:t>
                </w:r>
              </w:p>
            </w:sdtContent>
          </w:sdt>
          <w:p w:rsidR="00A36F67" w:rsidRPr="003D0FBD" w:rsidRDefault="0076126A" w:rsidP="0076126A">
            <w:pPr>
              <w:pStyle w:val="aa"/>
            </w:pPr>
            <w:r>
              <w:t>ул. Константина-</w:t>
            </w:r>
            <w:proofErr w:type="spellStart"/>
            <w:r>
              <w:t>Заслонова</w:t>
            </w:r>
            <w:proofErr w:type="spellEnd"/>
            <w:r w:rsidR="00504906" w:rsidRPr="00504906">
              <w:t xml:space="preserve">, </w:t>
            </w:r>
            <w:r w:rsidR="00504906">
              <w:t>д. 28-30, кв. 26</w:t>
            </w:r>
            <w:r>
              <w:br/>
            </w:r>
            <w:r>
              <w:t>г. Санкт-Петербург, Центральный р-н, 191055</w:t>
            </w:r>
          </w:p>
          <w:p w:rsidR="00A36F67" w:rsidRPr="003D0FBD" w:rsidRDefault="0076126A" w:rsidP="0076126A">
            <w:pPr>
              <w:pStyle w:val="aa"/>
            </w:pPr>
            <w:r>
              <w:t>8-921-412-41-21</w:t>
            </w:r>
            <w:r w:rsidR="00A36F67" w:rsidRPr="003D0FBD">
              <w:rPr>
                <w:lang w:bidi="ru-RU"/>
              </w:rPr>
              <w:t xml:space="preserve"> </w:t>
            </w:r>
            <w:hyperlink r:id="rId10" w:history="1">
              <w:r w:rsidR="00504906" w:rsidRPr="00AB4A33">
                <w:rPr>
                  <w:rStyle w:val="afff4"/>
                </w:rPr>
                <w:t>egorchalapko@gmail.com</w:t>
              </w:r>
            </w:hyperlink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156EF1" w:rsidRPr="003D0FBD" w:rsidRDefault="0076126A" w:rsidP="00F07379">
      <w:pPr>
        <w:pStyle w:val="ab"/>
      </w:pPr>
      <w:r>
        <w:t>26.10.2021</w:t>
      </w:r>
    </w:p>
    <w:p w:rsidR="00504906" w:rsidRDefault="00504906" w:rsidP="00F07379">
      <w:pPr>
        <w:pStyle w:val="ad"/>
        <w:rPr>
          <w:color w:val="auto"/>
        </w:rPr>
      </w:pPr>
      <w:sdt>
        <w:sdtPr>
          <w:rPr>
            <w:color w:val="auto"/>
          </w:rPr>
          <w:alias w:val="Введите имя получателя:"/>
          <w:tag w:val="Введите имя получателя:"/>
          <w:id w:val="1515885999"/>
          <w:placeholder>
            <w:docPart w:val="9C4B170C0B0045A1A3B6DCDC2A68D5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504906">
            <w:rPr>
              <w:color w:val="auto"/>
            </w:rPr>
            <w:t>Андрей Осипов Николаевич</w:t>
          </w:r>
        </w:sdtContent>
      </w:sdt>
    </w:p>
    <w:p w:rsidR="00156EF1" w:rsidRPr="003D0FBD" w:rsidRDefault="0076126A" w:rsidP="00F07379">
      <w:pPr>
        <w:pStyle w:val="ad"/>
      </w:pPr>
      <w:r>
        <w:t>ул. Марата</w:t>
      </w:r>
      <w:r w:rsidR="00504906">
        <w:t>, д. 46, кв. 12</w:t>
      </w:r>
      <w:r w:rsidR="00504906">
        <w:br/>
        <w:t>г. Санкт-Петербург, Центральный р-н, 191055</w:t>
      </w:r>
    </w:p>
    <w:p w:rsidR="00156EF1" w:rsidRPr="003D0FBD" w:rsidRDefault="00504906" w:rsidP="00504906">
      <w:pPr>
        <w:pStyle w:val="afffffd"/>
        <w:jc w:val="center"/>
      </w:pPr>
      <w:r>
        <w:rPr>
          <w:lang w:bidi="ru-RU"/>
        </w:rPr>
        <w:t>Уважаемый</w:t>
      </w:r>
      <w:r w:rsidR="00156EF1" w:rsidRPr="003D0FBD">
        <w:rPr>
          <w:lang w:bidi="ru-RU"/>
        </w:rPr>
        <w:t xml:space="preserve"> </w:t>
      </w:r>
      <w:sdt>
        <w:sdtPr>
          <w:alias w:val="Введите имя получателя:"/>
          <w:tag w:val="Введите имя получателя:"/>
          <w:id w:val="534769426"/>
          <w:placeholder>
            <w:docPart w:val="DBC2421B861C4E788B9DAA024BC0689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>
            <w:t>Андрей Осипов Николаевич</w:t>
          </w:r>
        </w:sdtContent>
      </w:sdt>
      <w:r w:rsidR="00156EF1" w:rsidRPr="003D0FBD">
        <w:rPr>
          <w:lang w:bidi="ru-RU"/>
        </w:rPr>
        <w:t>!</w:t>
      </w:r>
    </w:p>
    <w:p w:rsidR="00156EF1" w:rsidRPr="003D0FBD" w:rsidRDefault="00504906" w:rsidP="00504906">
      <w:r>
        <w:t xml:space="preserve">Просим прощения за задержку оплаты за предоставление услуги по договору № 87 от 17.08.2021 г. И гарантируем, что переведём вам всю сумму в полном объеме в срок </w:t>
      </w:r>
      <w:bookmarkStart w:id="0" w:name="_GoBack"/>
      <w:bookmarkEnd w:id="0"/>
      <w:r>
        <w:t>до 03.11.2021 года. Задержка произошла по независящим от нас обстоятельствам (проблемы с банком), поэтому просим не принимать никаких мер по принудительному взысканию данных средств, а также не обращаться в судебную инстанцию.</w:t>
      </w:r>
    </w:p>
    <w:p w:rsidR="00156EF1" w:rsidRPr="003D0FBD" w:rsidRDefault="000216CA" w:rsidP="00F07379">
      <w:pPr>
        <w:pStyle w:val="ae"/>
      </w:pPr>
      <w:sdt>
        <w:sdtPr>
          <w:alias w:val="С уважением:"/>
          <w:tag w:val="С уважением:"/>
          <w:id w:val="1350603834"/>
          <w:placeholder>
            <w:docPart w:val="03854DC5253541A3B91D4A2B679D1F80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ru-RU"/>
            </w:rPr>
            <w:t>С уважением,</w:t>
          </w:r>
        </w:sdtContent>
      </w:sdt>
    </w:p>
    <w:sdt>
      <w:sdtPr>
        <w:alias w:val="Введите Ваше имя:"/>
        <w:tag w:val="Введите Ваше имя:"/>
        <w:id w:val="-714654594"/>
        <w:placeholder>
          <w:docPart w:val="510E2FBA411A460B94160E25D42745E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76126A" w:rsidP="00D611FE">
          <w:pPr>
            <w:pStyle w:val="af"/>
          </w:pPr>
          <w:proofErr w:type="spellStart"/>
          <w:r>
            <w:t>Чалапко</w:t>
          </w:r>
          <w:proofErr w:type="spellEnd"/>
          <w:r>
            <w:t xml:space="preserve"> Егор Витальевич</w:t>
          </w:r>
        </w:p>
      </w:sdtContent>
    </w:sdt>
    <w:sectPr w:rsidR="00D611FE" w:rsidSect="0002564C">
      <w:footerReference w:type="default" r:id="rId11"/>
      <w:footerReference w:type="first" r:id="rId12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CA" w:rsidRDefault="000216CA">
      <w:pPr>
        <w:spacing w:after="0" w:line="240" w:lineRule="auto"/>
      </w:pPr>
      <w:r>
        <w:separator/>
      </w:r>
    </w:p>
  </w:endnote>
  <w:endnote w:type="continuationSeparator" w:id="0">
    <w:p w:rsidR="000216CA" w:rsidRDefault="0002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A35FEA">
            <w:rPr>
              <w:noProof/>
              <w:lang w:bidi="ru-RU"/>
            </w:rPr>
            <w:t>0</w:t>
          </w:r>
          <w:r>
            <w:rPr>
              <w:noProof/>
              <w:lang w:bidi="ru-RU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CA" w:rsidRDefault="000216CA">
      <w:pPr>
        <w:spacing w:after="0" w:line="240" w:lineRule="auto"/>
      </w:pPr>
      <w:r>
        <w:separator/>
      </w:r>
    </w:p>
  </w:footnote>
  <w:footnote w:type="continuationSeparator" w:id="0">
    <w:p w:rsidR="000216CA" w:rsidRDefault="00021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A"/>
    <w:rsid w:val="00000A9D"/>
    <w:rsid w:val="000216CA"/>
    <w:rsid w:val="0002564C"/>
    <w:rsid w:val="00156EF1"/>
    <w:rsid w:val="002229ED"/>
    <w:rsid w:val="002C2563"/>
    <w:rsid w:val="00343FBB"/>
    <w:rsid w:val="0037096C"/>
    <w:rsid w:val="003D0FBD"/>
    <w:rsid w:val="00401E15"/>
    <w:rsid w:val="00480808"/>
    <w:rsid w:val="004B5284"/>
    <w:rsid w:val="00504906"/>
    <w:rsid w:val="00565E2F"/>
    <w:rsid w:val="005E5E2B"/>
    <w:rsid w:val="006515E8"/>
    <w:rsid w:val="006F1118"/>
    <w:rsid w:val="00741FDE"/>
    <w:rsid w:val="0076126A"/>
    <w:rsid w:val="008347EF"/>
    <w:rsid w:val="00946252"/>
    <w:rsid w:val="0098300D"/>
    <w:rsid w:val="009E37DE"/>
    <w:rsid w:val="009F0B81"/>
    <w:rsid w:val="00A35FEA"/>
    <w:rsid w:val="00A36F67"/>
    <w:rsid w:val="00AB1341"/>
    <w:rsid w:val="00AE267E"/>
    <w:rsid w:val="00B8163C"/>
    <w:rsid w:val="00B9569D"/>
    <w:rsid w:val="00BC3EF5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E2ACF076-FAAE-4F87-A853-0EF57D1B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F1118"/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19"/>
    <w:rsid w:val="00EE4599"/>
  </w:style>
  <w:style w:type="paragraph" w:customStyle="1" w:styleId="aa">
    <w:name w:val="Адрес отправителя"/>
    <w:basedOn w:val="a1"/>
    <w:uiPriority w:val="1"/>
    <w:qFormat/>
    <w:rsid w:val="00343FBB"/>
    <w:pPr>
      <w:spacing w:after="0" w:line="264" w:lineRule="auto"/>
    </w:pPr>
  </w:style>
  <w:style w:type="paragraph" w:styleId="ab">
    <w:name w:val="Date"/>
    <w:basedOn w:val="a1"/>
    <w:next w:val="a1"/>
    <w:link w:val="ac"/>
    <w:uiPriority w:val="2"/>
    <w:unhideWhenUsed/>
    <w:rsid w:val="00D25C8E"/>
    <w:pPr>
      <w:spacing w:before="1000" w:after="400"/>
    </w:pPr>
  </w:style>
  <w:style w:type="character" w:customStyle="1" w:styleId="ac">
    <w:name w:val="Дата Знак"/>
    <w:basedOn w:val="a2"/>
    <w:link w:val="ab"/>
    <w:uiPriority w:val="2"/>
    <w:rsid w:val="00D25C8E"/>
  </w:style>
  <w:style w:type="paragraph" w:customStyle="1" w:styleId="ad">
    <w:name w:val="Адрес получателя"/>
    <w:basedOn w:val="a1"/>
    <w:uiPriority w:val="3"/>
    <w:qFormat/>
    <w:rsid w:val="003D0FBD"/>
    <w:pPr>
      <w:spacing w:after="480"/>
      <w:contextualSpacing/>
    </w:pPr>
  </w:style>
  <w:style w:type="paragraph" w:styleId="ae">
    <w:name w:val="Closing"/>
    <w:basedOn w:val="a1"/>
    <w:next w:val="af"/>
    <w:link w:val="af0"/>
    <w:uiPriority w:val="5"/>
    <w:unhideWhenUsed/>
    <w:qFormat/>
    <w:pPr>
      <w:spacing w:before="600" w:after="800"/>
    </w:pPr>
  </w:style>
  <w:style w:type="character" w:customStyle="1" w:styleId="af0">
    <w:name w:val="Прощание Знак"/>
    <w:basedOn w:val="a2"/>
    <w:link w:val="ae"/>
    <w:uiPriority w:val="5"/>
    <w:rsid w:val="00343FBB"/>
  </w:style>
  <w:style w:type="paragraph" w:styleId="af">
    <w:name w:val="Signature"/>
    <w:basedOn w:val="a1"/>
    <w:next w:val="a1"/>
    <w:link w:val="af1"/>
    <w:uiPriority w:val="6"/>
    <w:unhideWhenUsed/>
    <w:qFormat/>
    <w:pPr>
      <w:spacing w:after="600"/>
    </w:pPr>
  </w:style>
  <w:style w:type="character" w:customStyle="1" w:styleId="af1">
    <w:name w:val="Подпись Знак"/>
    <w:basedOn w:val="a2"/>
    <w:link w:val="af"/>
    <w:uiPriority w:val="6"/>
    <w:rsid w:val="00343FBB"/>
  </w:style>
  <w:style w:type="paragraph" w:styleId="af2">
    <w:name w:val="Balloon Text"/>
    <w:basedOn w:val="a1"/>
    <w:link w:val="af3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2C2563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2C2563"/>
  </w:style>
  <w:style w:type="paragraph" w:styleId="af5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2C2563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C2563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2C2563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C2563"/>
  </w:style>
  <w:style w:type="paragraph" w:styleId="afa">
    <w:name w:val="Body Text Indent"/>
    <w:basedOn w:val="a1"/>
    <w:link w:val="afb"/>
    <w:uiPriority w:val="99"/>
    <w:semiHidden/>
    <w:unhideWhenUsed/>
    <w:rsid w:val="002C2563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C2563"/>
  </w:style>
  <w:style w:type="paragraph" w:styleId="25">
    <w:name w:val="Body Text First Indent 2"/>
    <w:basedOn w:val="afa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C2563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256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256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256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C256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C2563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C2563"/>
  </w:style>
  <w:style w:type="character" w:styleId="affb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C256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C2563"/>
    <w:rPr>
      <w:szCs w:val="20"/>
    </w:rPr>
  </w:style>
  <w:style w:type="table" w:styleId="-13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0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0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3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-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0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0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-520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-530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-5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-5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-5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-63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0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0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Заголовок 2 Знак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C2563"/>
    <w:rPr>
      <w:i/>
      <w:iCs/>
    </w:rPr>
  </w:style>
  <w:style w:type="character" w:styleId="HTML2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3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C256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afff4">
    <w:name w:val="Hyperlink"/>
    <w:basedOn w:val="a2"/>
    <w:uiPriority w:val="99"/>
    <w:unhideWhenUsed/>
    <w:rsid w:val="00CD5E29"/>
    <w:rPr>
      <w:color w:val="11698B" w:themeColor="accent4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CD5E29"/>
    <w:rPr>
      <w:i/>
      <w:iCs/>
      <w:color w:val="11826C" w:themeColor="accent1" w:themeShade="BF"/>
    </w:rPr>
  </w:style>
  <w:style w:type="character" w:styleId="afff9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a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2C2563"/>
  </w:style>
  <w:style w:type="paragraph" w:styleId="afffe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-1a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121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131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1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1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1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2a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1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1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a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1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1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a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17AE92" w:themeColor="accent1"/>
        <w:bottom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1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7A23F" w:themeColor="accent2"/>
        <w:bottom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1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6F7E84" w:themeColor="accent3"/>
        <w:bottom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178DBB" w:themeColor="accent4"/>
        <w:bottom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3584E" w:themeColor="accent5"/>
        <w:bottom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6FB344" w:themeColor="accent6"/>
        <w:bottom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0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2C256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C2563"/>
    <w:pPr>
      <w:spacing w:after="0"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C2563"/>
  </w:style>
  <w:style w:type="character" w:styleId="affff9">
    <w:name w:val="page number"/>
    <w:basedOn w:val="a2"/>
    <w:uiPriority w:val="99"/>
    <w:semiHidden/>
    <w:unhideWhenUsed/>
    <w:rsid w:val="002C2563"/>
  </w:style>
  <w:style w:type="table" w:styleId="15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3D0FBD"/>
    <w:tblPr>
      <w:tblStyleRowBandSize w:val="1"/>
      <w:tblStyleColBandSize w:val="1"/>
      <w:tblInd w:w="0" w:type="dxa"/>
      <w:tblCellMar>
        <w:top w:w="1008" w:type="dxa"/>
        <w:left w:w="36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b">
    <w:name w:val="Текст Знак"/>
    <w:basedOn w:val="a2"/>
    <w:link w:val="affffa"/>
    <w:uiPriority w:val="99"/>
    <w:semiHidden/>
    <w:rsid w:val="002C256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2C2563"/>
    <w:rPr>
      <w:i/>
      <w:iCs/>
      <w:color w:val="404040" w:themeColor="text1" w:themeTint="BF"/>
    </w:rPr>
  </w:style>
  <w:style w:type="character" w:styleId="affffc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d">
    <w:name w:val="Subtitle"/>
    <w:basedOn w:val="a1"/>
    <w:next w:val="a1"/>
    <w:link w:val="affffe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e">
    <w:name w:val="Подзаголовок Знак"/>
    <w:basedOn w:val="a2"/>
    <w:link w:val="affffd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f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2C256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C256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C256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2C256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C256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uiPriority w:val="59"/>
    <w:rsid w:val="002C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Grid 1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2C256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C256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5"/>
    <w:rsid w:val="002C256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C256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C256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C25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C256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2C256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C2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afffffa">
    <w:name w:val="Название Знак"/>
    <w:basedOn w:val="a2"/>
    <w:link w:val="afffff9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d">
    <w:name w:val="Salutation"/>
    <w:basedOn w:val="a1"/>
    <w:next w:val="a1"/>
    <w:link w:val="afffffe"/>
    <w:uiPriority w:val="4"/>
    <w:qFormat/>
    <w:rsid w:val="00156EF1"/>
  </w:style>
  <w:style w:type="character" w:customStyle="1" w:styleId="afffffe">
    <w:name w:val="Приветствие Знак"/>
    <w:basedOn w:val="a2"/>
    <w:link w:val="afffffd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egorchalapk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44;&#1077;&#1083;&#1086;&#1074;&#1086;&#1077;%20&#1087;&#1080;&#1089;&#1100;&#1084;&#1086;%20(&#1089;%20&#1074;&#1077;&#1088;&#1090;&#1080;&#1082;&#1072;&#1083;&#1100;&#1085;&#1099;&#1084;&#1080;%20&#1087;&#1086;&#1083;&#1086;&#1089;&#1072;&#1084;&#108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7035B1D3CE4F10B5E94E327E424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3C2688-F95C-4FCB-9C02-67DBEA223D54}"/>
      </w:docPartPr>
      <w:docPartBody>
        <w:p w:rsidR="00000000" w:rsidRDefault="00AC6603">
          <w:pPr>
            <w:pStyle w:val="727035B1D3CE4F10B5E94E327E424EFF"/>
          </w:pPr>
          <w:r w:rsidRPr="006F1118">
            <w:rPr>
              <w:lang w:bidi="ru-RU"/>
            </w:rPr>
            <w:t>Ваше имя</w:t>
          </w:r>
        </w:p>
      </w:docPartBody>
    </w:docPart>
    <w:docPart>
      <w:docPartPr>
        <w:name w:val="9C4B170C0B0045A1A3B6DCDC2A68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FFF24-BA1B-44D2-A663-8DD8C22B2BF3}"/>
      </w:docPartPr>
      <w:docPartBody>
        <w:p w:rsidR="00000000" w:rsidRDefault="00AC6603">
          <w:pPr>
            <w:pStyle w:val="9C4B170C0B0045A1A3B6DCDC2A68D5B8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DBC2421B861C4E788B9DAA024BC06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247E6-00EF-45C7-9BDA-3F6EF072965D}"/>
      </w:docPartPr>
      <w:docPartBody>
        <w:p w:rsidR="00000000" w:rsidRDefault="00AC6603">
          <w:pPr>
            <w:pStyle w:val="DBC2421B861C4E788B9DAA024BC0689C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03854DC5253541A3B91D4A2B679D1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A7F0F0-0FF7-4DBF-A1F3-2AF96A9ECD97}"/>
      </w:docPartPr>
      <w:docPartBody>
        <w:p w:rsidR="00000000" w:rsidRDefault="00AC6603">
          <w:pPr>
            <w:pStyle w:val="03854DC5253541A3B91D4A2B679D1F80"/>
          </w:pPr>
          <w:r w:rsidRPr="006F1118">
            <w:rPr>
              <w:lang w:bidi="ru-RU"/>
            </w:rPr>
            <w:t>С уважением,</w:t>
          </w:r>
        </w:p>
      </w:docPartBody>
    </w:docPart>
    <w:docPart>
      <w:docPartPr>
        <w:name w:val="510E2FBA411A460B94160E25D4274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08BA8-D204-4978-9599-CE5869BECB35}"/>
      </w:docPartPr>
      <w:docPartBody>
        <w:p w:rsidR="00000000" w:rsidRDefault="00AC6603">
          <w:pPr>
            <w:pStyle w:val="510E2FBA411A460B94160E25D42745EC"/>
          </w:pPr>
          <w:r w:rsidRPr="006F1118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03"/>
    <w:rsid w:val="00AC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7035B1D3CE4F10B5E94E327E424EFF">
    <w:name w:val="727035B1D3CE4F10B5E94E327E424EFF"/>
  </w:style>
  <w:style w:type="paragraph" w:customStyle="1" w:styleId="FF46E77AC1D9482A8710E0DCE6617A9D">
    <w:name w:val="FF46E77AC1D9482A8710E0DCE6617A9D"/>
  </w:style>
  <w:style w:type="paragraph" w:customStyle="1" w:styleId="515866EA91244B168BF46029F4F08DDE">
    <w:name w:val="515866EA91244B168BF46029F4F08DDE"/>
  </w:style>
  <w:style w:type="paragraph" w:customStyle="1" w:styleId="AB768FBB76234491A608ADA2D159E5B6">
    <w:name w:val="AB768FBB76234491A608ADA2D159E5B6"/>
  </w:style>
  <w:style w:type="paragraph" w:customStyle="1" w:styleId="F83DB5C424C04794ADA87BB8A0FF87BA">
    <w:name w:val="F83DB5C424C04794ADA87BB8A0FF87BA"/>
  </w:style>
  <w:style w:type="paragraph" w:customStyle="1" w:styleId="9C4B170C0B0045A1A3B6DCDC2A68D5B8">
    <w:name w:val="9C4B170C0B0045A1A3B6DCDC2A68D5B8"/>
  </w:style>
  <w:style w:type="paragraph" w:customStyle="1" w:styleId="286B2C5AA6E44799A4C47F196902D498">
    <w:name w:val="286B2C5AA6E44799A4C47F196902D498"/>
  </w:style>
  <w:style w:type="paragraph" w:customStyle="1" w:styleId="0AA95F2D035D4EF19920560048E0286B">
    <w:name w:val="0AA95F2D035D4EF19920560048E0286B"/>
  </w:style>
  <w:style w:type="paragraph" w:customStyle="1" w:styleId="DBC2421B861C4E788B9DAA024BC0689C">
    <w:name w:val="DBC2421B861C4E788B9DAA024BC0689C"/>
  </w:style>
  <w:style w:type="paragraph" w:customStyle="1" w:styleId="162DDB359C024ADBBA3984829DA78236">
    <w:name w:val="162DDB359C024ADBBA3984829DA78236"/>
  </w:style>
  <w:style w:type="paragraph" w:customStyle="1" w:styleId="03854DC5253541A3B91D4A2B679D1F80">
    <w:name w:val="03854DC5253541A3B91D4A2B679D1F80"/>
  </w:style>
  <w:style w:type="paragraph" w:customStyle="1" w:styleId="510E2FBA411A460B94160E25D42745EC">
    <w:name w:val="510E2FBA411A460B94160E25D4274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письмо (с вертикальными полосами)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Андрей Осипов Николаевич</cp:keywords>
  <cp:lastModifiedBy>Admin</cp:lastModifiedBy>
  <cp:revision>1</cp:revision>
  <dcterms:created xsi:type="dcterms:W3CDTF">2021-11-02T07:03:00Z</dcterms:created>
  <dcterms:modified xsi:type="dcterms:W3CDTF">2021-11-02T07:21:00Z</dcterms:modified>
  <cp:contentStatus>Чалапко Егор Витальевич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